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Appointment Letter</w:t>
      </w:r>
    </w:p>
    <w:p>
      <w:r>
        <w:t>Dear Sai Poojitha,</w:t>
      </w:r>
    </w:p>
    <w:p>
      <w:r>
        <w:t>We are pleased to offer you a position at LTC.</w:t>
      </w:r>
    </w:p>
    <w:p>
      <w:r>
        <w:t>Your Employee ID: LTC-453aa6d</w:t>
      </w:r>
    </w:p>
    <w:p>
      <w:r>
        <w:t>Please report to the HR department for onboarding.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